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Pratyush Kumar Jha</w:t>
      </w:r>
    </w:p>
    <w:p>
      <w:pPr>
        <w:jc w:val="center"/>
      </w:pPr>
      <w:r>
        <w:rPr>
          <w:b/>
        </w:rPr>
        <w:t>BCA – AI &amp; Data Science (2nd Semester)</w:t>
        <w:br/>
      </w:r>
      <w:r>
        <w:t>KR Mangalam University, Gurugram</w:t>
        <w:br/>
      </w:r>
      <w:r>
        <w:t>Phone: 9213173168 | Email: 2401201017@krmu.edu.in</w:t>
      </w:r>
    </w:p>
    <w:p/>
    <w:p>
      <w:pPr>
        <w:pStyle w:val="Heading1"/>
      </w:pPr>
      <w:r>
        <w:t>Objective</w:t>
      </w:r>
    </w:p>
    <w:p>
      <w:r>
        <w:t>To gain practical experience and exposure in the field of Information Technology through a summer internship, enhancing my technical skills and applying academic knowledge in a real-world environment.</w:t>
      </w:r>
    </w:p>
    <w:p>
      <w:pPr>
        <w:pStyle w:val="Heading1"/>
      </w:pPr>
      <w:r>
        <w:t>Education</w:t>
      </w:r>
    </w:p>
    <w:p>
      <w:r>
        <w:rPr>
          <w:b/>
        </w:rPr>
        <w:t>Bachelor of Computer Applications (BCA) – AI &amp; Data Science</w:t>
        <w:br/>
      </w:r>
      <w:r>
        <w:t>KR Mangalam University, Gurugram</w:t>
        <w:br/>
      </w:r>
      <w:r>
        <w:t>Current Semester: 2nd | SGPA (1st Semester): 7.5</w:t>
        <w:br/>
      </w:r>
      <w:r>
        <w:t>Expected Graduation: 2027</w:t>
      </w:r>
    </w:p>
    <w:p>
      <w:pPr>
        <w:pStyle w:val="Heading1"/>
      </w:pPr>
      <w:r>
        <w:t>Technical Skills</w:t>
      </w:r>
    </w:p>
    <w:p>
      <w:r>
        <w:rPr>
          <w:b/>
        </w:rPr>
        <w:t xml:space="preserve">• </w:t>
      </w:r>
      <w:r>
        <w:t>Programming Languages: Python, C</w:t>
        <w:br/>
      </w:r>
      <w:r>
        <w:rPr>
          <w:b/>
        </w:rPr>
        <w:t xml:space="preserve">• </w:t>
      </w:r>
      <w:r>
        <w:t>Tools &amp; Technologies: MS Excel, Tally (Basic), Internet Networking</w:t>
        <w:br/>
      </w:r>
      <w:r>
        <w:rPr>
          <w:b/>
        </w:rPr>
        <w:t xml:space="preserve">• </w:t>
      </w:r>
      <w:r>
        <w:t>Operating Systems: Windows</w:t>
        <w:br/>
      </w:r>
    </w:p>
    <w:p>
      <w:pPr>
        <w:pStyle w:val="Heading1"/>
      </w:pPr>
      <w:r>
        <w:t>Academic Projects</w:t>
      </w:r>
    </w:p>
    <w:p>
      <w:r>
        <w:t>• Health and Wellness Tracker (Python): A basic application to monitor daily vitals and health inputs for elderly users.</w:t>
      </w:r>
    </w:p>
    <w:p>
      <w:pPr>
        <w:pStyle w:val="Heading1"/>
      </w:pPr>
      <w:r>
        <w:t>Strengths</w:t>
      </w:r>
    </w:p>
    <w:p>
      <w:r>
        <w:t>• Quick learner with a keen interest in IT infrastructure.</w:t>
        <w:br/>
        <w:t>• Good communication and team collaboration skills.</w:t>
        <w:br/>
        <w:t>• Dedicated and punctual.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